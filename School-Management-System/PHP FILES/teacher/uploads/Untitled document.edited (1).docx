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pPr>
        <w:spacing w:after="240"/>
      </w:pPr>
      <w:r>
        <w:rPr>
          <w:b/>
          <w:bCs/>
        </w:rPr>
        <w:t>Mirza Ghalib Poetry</w:t>
      </w:r>
      <w:r>
        <w:t xml:space="preserve"> - Mirza Asadullah Khan Ghalib was a famous Urdu and Persian poet whose eloquent poetry continues to impress readers worldwide. Mirza Ghalib is considered a renowned poet not only in Urdu but also in Persian. Because it has been a great help for both languages, he also honored with titles Dabir-ul-Mulk and Najm-ud-Daula.</w:t>
      </w:r>
    </w:p>
    <w:p>
      <w:pPr>
        <w:spacing w:before="240" w:after="240"/>
      </w:pPr>
      <w:r>
        <w:t>Mirza Asadullah Baig Khan, better known by his pen name Ghalib and Asad, was born on December 27, 1797. His poems have widely copied at literary festivals and events. His personality was so strong that many films had written about his character. As a member of the Mughal Empire and the old landed aristocracy, he did not work for the Mughal emperors. He remarked during his lifetime that later generations would recognize him.</w:t>
      </w:r>
    </w:p>
    <w:p>
      <w:pPr>
        <w:spacing w:before="240" w:after="240"/>
      </w:pPr>
      <w:r>
        <w:rPr>
          <w:b/>
          <w:bCs/>
        </w:rPr>
        <w:t>Mirza Ghalib Famous Proses</w:t>
      </w:r>
    </w:p>
    <w:p>
      <w:pPr>
        <w:spacing w:before="240" w:after="240"/>
      </w:pPr>
      <w:r>
        <w:t>Here are the famous Proses of Mirza Ghalib</w:t>
      </w:r>
    </w:p>
    <w:p>
      <w:pPr>
        <w:spacing w:before="240" w:after="240"/>
      </w:pPr>
      <w:r>
        <w:t>Dil-E-NadanTujhe Hua Kya Hai</w:t>
      </w:r>
    </w:p>
    <w:p>
      <w:pPr>
        <w:spacing w:before="240" w:after="240"/>
      </w:pPr>
      <w:r>
        <w:t>A?hir Is Dard Ki Dava Kya Hai</w:t>
      </w:r>
    </w:p>
    <w:p>
      <w:pPr>
        <w:spacing w:before="240" w:after="240"/>
      </w:pPr>
      <w:r>
        <w:t>(Meaning: O innocent heart, what happened to you, what is the cure for this pain, after all?)</w:t>
      </w:r>
    </w:p>
    <w:p>
      <w:pPr>
        <w:spacing w:before="240" w:after="240"/>
      </w:pPr>
      <w:r>
        <w:t>Bazicha-E-Atfal Hai Duniya Mire Aage</w:t>
      </w:r>
    </w:p>
    <w:p>
      <w:pPr>
        <w:spacing w:before="240" w:after="240"/>
      </w:pPr>
      <w:r>
        <w:t>Hota Hai Shab-O-Roz Tamasha Mere Aage</w:t>
      </w:r>
    </w:p>
    <w:p>
      <w:pPr>
        <w:spacing w:before="240" w:after="240"/>
      </w:pPr>
      <w:r>
        <w:t>(Meaning: World is a child's playground for me, a spectacle unfolds day and night before me)</w:t>
      </w:r>
    </w:p>
    <w:p>
      <w:pPr>
        <w:spacing w:before="240" w:after="240"/>
      </w:pPr>
      <w:r>
        <w:t>Koi Ummid Bar Nahin Aati</w:t>
      </w:r>
    </w:p>
    <w:p>
      <w:pPr>
        <w:spacing w:before="240" w:after="240"/>
      </w:pPr>
      <w:r>
        <w:t>Koi Surat Nazar Nahin Aati</w:t>
      </w:r>
    </w:p>
    <w:p>
      <w:pPr>
        <w:spacing w:before="240" w:after="240"/>
      </w:pPr>
      <w:r>
        <w:t>(Meaning: O innocent heart, what happened to you, what is the cure for this pain, after all?)</w:t>
      </w:r>
    </w:p>
    <w:p>
      <w:pPr>
        <w:spacing w:before="240" w:after="240"/>
      </w:pPr>
      <w:r>
        <w:t>The legendary Mirza Asadullah Khan Ghalib is one of the recognized and famous poets of the medieval era of India. Mirza Ghalib distinguished as the last great poet of the Mughal age who wrote several ghazals, poetry, and Shayari that reflected the political, social problems, and issues of that time. Mughal emperor Bahadur Shah Zafar gave him the title of "Dabirul Mulk" and "Najamud Daula" for his literary work in Urdu and Persian language. His work has been interpreted and sung by many people in various ways. In modern times, Ghalib remembered in India, Pakistan, and other parts of the world that understand Urdu's musical and romantic poetry.</w:t>
      </w:r>
    </w:p>
    <w:p>
      <w:pPr>
        <w:spacing w:before="240" w:after="240"/>
      </w:pPr>
      <w:r>
        <w:t>The collection of Mirza Ghalib poetry classified as "Dewan –e-Ghalib." The Persian collection of Mirza Ghalib, titled "Kuliyat-e-Ghalib Farsi," is famous not only in Pakistan but also in Iran. Most of the poetry and ghazals of Mirza Ghalib sung in various Bollywood movies.</w:t>
      </w:r>
    </w:p>
    <w:p>
      <w:pPr>
        <w:spacing w:before="240" w:after="240"/>
      </w:pPr>
    </w:p>
    <w:p>
      <w:pPr>
        <w:spacing w:before="240" w:after="240"/>
      </w:pPr>
    </w:p>
    <w:p>
      <w:pPr>
        <w:pStyle w:val="Heading3"/>
        <w:keepNext w:val="0"/>
        <w:spacing w:before="281" w:after="281"/>
        <w:rPr>
          <w:b/>
          <w:bCs/>
          <w:sz w:val="28"/>
          <w:szCs w:val="28"/>
        </w:rPr>
      </w:pPr>
      <w:r>
        <w:rPr>
          <w:rFonts w:ascii="Times New Roman" w:eastAsia="Times New Roman" w:hAnsi="Times New Roman" w:cs="Times New Roman"/>
          <w:i w:val="0"/>
        </w:rPr>
        <w:t>Search Poetries [Urdu/English]</w:t>
      </w:r>
    </w:p>
    <w:p>
      <w:pPr>
        <w:spacing w:before="240" w:after="240"/>
      </w:pPr>
    </w:p>
    <w:p>
      <w:pPr>
        <w:spacing w:before="240" w:after="240"/>
      </w:pPr>
      <w:r>
        <w:t>English</w:t>
      </w:r>
    </w:p>
    <w:p>
      <w:pPr>
        <w:spacing w:before="240" w:after="240"/>
        <w:rPr>
          <w:rtl/>
        </w:rPr>
      </w:pPr>
      <w:r>
        <w:rPr>
          <w:rtl/>
        </w:rPr>
        <w:t>اردو</w:t>
      </w:r>
    </w:p>
    <w:p>
      <w:pPr>
        <w:spacing w:before="240" w:after="240"/>
      </w:pPr>
      <w:r>
        <w:t>Poet</w:t>
      </w:r>
    </w:p>
    <w:p>
      <w:pPr>
        <w:spacing w:before="240" w:after="240"/>
      </w:pPr>
      <w:hyperlink r:id="rId4" w:history="1">
        <w:r>
          <w:rPr>
            <w:color w:val="0000EE"/>
            <w:u w:val="single" w:color="0000EE"/>
          </w:rPr>
          <w:t>Writers' Club</w:t>
        </w:r>
      </w:hyperlink>
    </w:p>
    <w:p>
      <w:pPr>
        <w:spacing w:before="240" w:after="240"/>
      </w:pPr>
      <w:hyperlink r:id="rId5" w:history="1">
        <w:r>
          <w:rPr>
            <w:color w:val="0000EE"/>
            <w:u w:val="single" w:color="0000EE"/>
          </w:rPr>
          <w:t>E-Books</w:t>
        </w:r>
      </w:hyperlink>
    </w:p>
    <w:p>
      <w:pPr>
        <w:spacing w:before="240" w:after="240"/>
      </w:pPr>
    </w:p>
    <w:p>
      <w:pPr>
        <w:pStyle w:val="Heading3"/>
        <w:keepNext w:val="0"/>
        <w:spacing w:before="281" w:after="281"/>
        <w:rPr>
          <w:b/>
          <w:bCs/>
          <w:sz w:val="28"/>
          <w:szCs w:val="28"/>
        </w:rPr>
      </w:pPr>
      <w:r>
        <w:rPr>
          <w:rFonts w:ascii="Times New Roman" w:eastAsia="Times New Roman" w:hAnsi="Times New Roman" w:cs="Times New Roman"/>
          <w:i w:val="0"/>
        </w:rPr>
        <w:t>POETRY CATEGORIES</w:t>
      </w:r>
    </w:p>
    <w:p>
      <w:pPr>
        <w:spacing w:before="240" w:after="240"/>
      </w:pPr>
      <w:hyperlink r:id="rId6" w:history="1">
        <w:r>
          <w:rPr>
            <w:color w:val="0000EE"/>
            <w:u w:val="single" w:color="0000EE"/>
          </w:rPr>
          <w:t>Love / Romantic</w:t>
        </w:r>
      </w:hyperlink>
    </w:p>
    <w:p>
      <w:pPr>
        <w:spacing w:before="240" w:after="240"/>
      </w:pPr>
      <w:hyperlink r:id="rId7" w:history="1">
        <w:r>
          <w:rPr>
            <w:color w:val="0000EE"/>
            <w:u w:val="single" w:color="0000EE"/>
          </w:rPr>
          <w:t>Sad</w:t>
        </w:r>
      </w:hyperlink>
    </w:p>
    <w:p>
      <w:pPr>
        <w:spacing w:before="240" w:after="240"/>
      </w:pPr>
      <w:hyperlink r:id="rId8" w:history="1">
        <w:r>
          <w:rPr>
            <w:color w:val="0000EE"/>
            <w:u w:val="single" w:color="0000EE"/>
          </w:rPr>
          <w:t>Friendship</w:t>
        </w:r>
      </w:hyperlink>
    </w:p>
    <w:p>
      <w:pPr>
        <w:spacing w:before="240" w:after="240"/>
      </w:pPr>
      <w:hyperlink r:id="rId9" w:history="1">
        <w:r>
          <w:rPr>
            <w:color w:val="0000EE"/>
            <w:u w:val="single" w:color="0000EE"/>
          </w:rPr>
          <w:t>Funny</w:t>
        </w:r>
      </w:hyperlink>
    </w:p>
    <w:p>
      <w:pPr>
        <w:spacing w:before="240" w:after="240"/>
      </w:pPr>
      <w:hyperlink r:id="rId10" w:history="1">
        <w:r>
          <w:rPr>
            <w:color w:val="0000EE"/>
            <w:u w:val="single" w:color="0000EE"/>
          </w:rPr>
          <w:t>Political</w:t>
        </w:r>
      </w:hyperlink>
    </w:p>
    <w:p>
      <w:pPr>
        <w:spacing w:before="240" w:after="240"/>
      </w:pPr>
      <w:hyperlink r:id="rId11" w:history="1">
        <w:r>
          <w:rPr>
            <w:color w:val="0000EE"/>
            <w:u w:val="single" w:color="0000EE"/>
          </w:rPr>
          <w:t>General</w:t>
        </w:r>
      </w:hyperlink>
    </w:p>
    <w:p>
      <w:pPr>
        <w:spacing w:before="240" w:after="240"/>
      </w:pPr>
      <w:hyperlink r:id="rId12" w:history="1">
        <w:r>
          <w:rPr>
            <w:color w:val="0000EE"/>
            <w:u w:val="single" w:color="0000EE"/>
          </w:rPr>
          <w:t>Life</w:t>
        </w:r>
      </w:hyperlink>
    </w:p>
    <w:p>
      <w:pPr>
        <w:spacing w:before="240" w:after="240"/>
      </w:pPr>
      <w:hyperlink r:id="rId13" w:history="1">
        <w:r>
          <w:rPr>
            <w:color w:val="0000EE"/>
            <w:u w:val="single" w:color="0000EE"/>
          </w:rPr>
          <w:t>Religious</w:t>
        </w:r>
      </w:hyperlink>
    </w:p>
    <w:p>
      <w:pPr>
        <w:spacing w:before="240" w:after="240"/>
      </w:pPr>
      <w:hyperlink r:id="rId14" w:history="1">
        <w:r>
          <w:rPr>
            <w:color w:val="0000EE"/>
            <w:u w:val="single" w:color="0000EE"/>
          </w:rPr>
          <w:t>English</w:t>
        </w:r>
      </w:hyperlink>
    </w:p>
    <w:p>
      <w:pPr>
        <w:spacing w:before="240" w:after="240"/>
      </w:pPr>
      <w:hyperlink r:id="rId15" w:history="1">
        <w:r>
          <w:rPr>
            <w:color w:val="0000EE"/>
            <w:u w:val="single" w:color="0000EE"/>
          </w:rPr>
          <w:t>Birthday</w:t>
        </w:r>
      </w:hyperlink>
    </w:p>
    <w:p>
      <w:pPr>
        <w:spacing w:before="240" w:after="240"/>
      </w:pPr>
      <w:hyperlink r:id="rId16" w:history="1">
        <w:r>
          <w:rPr>
            <w:color w:val="0000EE"/>
            <w:u w:val="single" w:color="0000EE"/>
          </w:rPr>
          <w:t>Sufi</w:t>
        </w:r>
      </w:hyperlink>
    </w:p>
    <w:p>
      <w:pPr>
        <w:spacing w:before="240" w:after="240"/>
      </w:pPr>
      <w:hyperlink r:id="rId17" w:history="1">
        <w:r>
          <w:rPr>
            <w:color w:val="0000EE"/>
            <w:u w:val="single" w:color="0000EE"/>
          </w:rPr>
          <w:t>Urdu Ghazals</w:t>
        </w:r>
      </w:hyperlink>
    </w:p>
    <w:p>
      <w:pPr>
        <w:spacing w:before="240" w:after="240"/>
      </w:pPr>
      <w:hyperlink r:id="rId18" w:history="1">
        <w:r>
          <w:rPr>
            <w:color w:val="0000EE"/>
            <w:u w:val="single" w:color="0000EE"/>
          </w:rPr>
          <w:t>Mother</w:t>
        </w:r>
      </w:hyperlink>
    </w:p>
    <w:p>
      <w:pPr>
        <w:spacing w:before="240" w:after="240"/>
      </w:pPr>
      <w:hyperlink r:id="rId19" w:history="1">
        <w:r>
          <w:rPr>
            <w:color w:val="0000EE"/>
            <w:u w:val="single" w:color="0000EE"/>
          </w:rPr>
          <w:t>Father</w:t>
        </w:r>
      </w:hyperlink>
    </w:p>
    <w:p>
      <w:pPr>
        <w:spacing w:before="240" w:after="240"/>
      </w:pPr>
      <w:hyperlink r:id="rId20" w:history="1">
        <w:r>
          <w:rPr>
            <w:color w:val="0000EE"/>
            <w:u w:val="single" w:color="0000EE"/>
          </w:rPr>
          <w:t>Rain/Barish</w:t>
        </w:r>
      </w:hyperlink>
    </w:p>
    <w:p>
      <w:pPr>
        <w:spacing w:before="240" w:after="240"/>
      </w:pPr>
      <w:hyperlink r:id="rId21" w:history="1">
        <w:r>
          <w:rPr>
            <w:color w:val="0000EE"/>
            <w:u w:val="single" w:color="0000EE"/>
          </w:rPr>
          <w:t>Dua Poetry</w:t>
        </w:r>
      </w:hyperlink>
    </w:p>
    <w:p>
      <w:pPr>
        <w:spacing w:before="240" w:after="240"/>
      </w:pPr>
      <w:hyperlink r:id="rId22" w:history="1">
        <w:r>
          <w:rPr>
            <w:color w:val="0000EE"/>
            <w:u w:val="single" w:color="0000EE"/>
          </w:rPr>
          <w:t>Islamic</w:t>
        </w:r>
      </w:hyperlink>
    </w:p>
    <w:p>
      <w:pPr>
        <w:spacing w:before="240" w:after="240"/>
      </w:pPr>
      <w:hyperlink r:id="rId23" w:history="1">
        <w:r>
          <w:rPr>
            <w:color w:val="0000EE"/>
            <w:u w:val="single" w:color="0000EE"/>
          </w:rPr>
          <w:t>Punjabi Poetry</w:t>
        </w:r>
      </w:hyperlink>
    </w:p>
    <w:p>
      <w:pPr>
        <w:spacing w:before="240" w:after="240"/>
      </w:pPr>
      <w:hyperlink r:id="rId24" w:history="1">
        <w:r>
          <w:rPr>
            <w:color w:val="0000EE"/>
            <w:u w:val="single" w:color="0000EE"/>
          </w:rPr>
          <w:t>Pakistan Poetry</w:t>
        </w:r>
      </w:hyperlink>
    </w:p>
    <w:p>
      <w:pPr>
        <w:spacing w:before="240" w:after="240"/>
      </w:pPr>
      <w:hyperlink r:id="rId25" w:history="1">
        <w:r>
          <w:rPr>
            <w:color w:val="0000EE"/>
            <w:u w:val="single" w:color="0000EE"/>
          </w:rPr>
          <w:t>Audio Poetry</w:t>
        </w:r>
      </w:hyperlink>
    </w:p>
    <w:p>
      <w:pPr>
        <w:spacing w:before="240" w:after="240"/>
      </w:pPr>
      <w:hyperlink r:id="rId26" w:history="1">
        <w:r>
          <w:rPr>
            <w:color w:val="0000EE"/>
            <w:u w:val="single" w:color="0000EE"/>
          </w:rPr>
          <w:t>VIEW MORE</w:t>
        </w:r>
      </w:hyperlink>
    </w:p>
    <w:p>
      <w:pPr>
        <w:spacing w:before="240" w:after="240"/>
      </w:pPr>
    </w:p>
    <w:p>
      <w:pPr>
        <w:pStyle w:val="Heading3"/>
        <w:keepNext w:val="0"/>
        <w:spacing w:before="281" w:after="281"/>
        <w:rPr>
          <w:b/>
          <w:bCs/>
          <w:sz w:val="28"/>
          <w:szCs w:val="28"/>
        </w:rPr>
      </w:pPr>
      <w:r>
        <w:rPr>
          <w:rFonts w:ascii="Times New Roman" w:eastAsia="Times New Roman" w:hAnsi="Times New Roman" w:cs="Times New Roman"/>
          <w:i w:val="0"/>
        </w:rPr>
        <w:t>FAMOUS URDU POETS</w:t>
      </w:r>
    </w:p>
    <w:p>
      <w:pPr>
        <w:spacing w:before="240" w:after="240"/>
      </w:pPr>
      <w:hyperlink r:id="rId27" w:history="1">
        <w:r>
          <w:rPr>
            <w:color w:val="0000EE"/>
            <w:u w:val="single" w:color="0000EE"/>
          </w:rPr>
          <w:t>Mirza Ghalib</w:t>
        </w:r>
      </w:hyperlink>
    </w:p>
    <w:p>
      <w:pPr>
        <w:spacing w:before="240" w:after="240"/>
      </w:pPr>
      <w:hyperlink r:id="rId28" w:history="1">
        <w:r>
          <w:rPr>
            <w:color w:val="0000EE"/>
            <w:u w:val="single" w:color="0000EE"/>
          </w:rPr>
          <w:t>Allama Iqbal</w:t>
        </w:r>
      </w:hyperlink>
    </w:p>
    <w:p>
      <w:pPr>
        <w:spacing w:before="240" w:after="240"/>
      </w:pPr>
      <w:hyperlink r:id="rId29" w:history="1">
        <w:r>
          <w:rPr>
            <w:color w:val="0000EE"/>
            <w:u w:val="single" w:color="0000EE"/>
          </w:rPr>
          <w:t>Ahmed Faraz</w:t>
        </w:r>
      </w:hyperlink>
    </w:p>
    <w:p>
      <w:pPr>
        <w:spacing w:before="240" w:after="240"/>
      </w:pPr>
      <w:hyperlink r:id="rId30" w:history="1">
        <w:r>
          <w:rPr>
            <w:color w:val="0000EE"/>
            <w:u w:val="single" w:color="0000EE"/>
          </w:rPr>
          <w:t>Anwar Masood</w:t>
        </w:r>
      </w:hyperlink>
    </w:p>
    <w:p>
      <w:pPr>
        <w:spacing w:before="240" w:after="240"/>
      </w:pPr>
      <w:hyperlink r:id="rId31" w:history="1">
        <w:r>
          <w:rPr>
            <w:color w:val="0000EE"/>
            <w:u w:val="single" w:color="0000EE"/>
          </w:rPr>
          <w:t>Wasi Shah</w:t>
        </w:r>
      </w:hyperlink>
    </w:p>
    <w:p>
      <w:pPr>
        <w:spacing w:before="240" w:after="240"/>
      </w:pPr>
      <w:hyperlink r:id="rId32" w:history="1">
        <w:r>
          <w:rPr>
            <w:color w:val="0000EE"/>
            <w:u w:val="single" w:color="0000EE"/>
          </w:rPr>
          <w:t>Parveen Shakir</w:t>
        </w:r>
      </w:hyperlink>
    </w:p>
    <w:p>
      <w:pPr>
        <w:spacing w:before="240" w:after="240"/>
      </w:pPr>
      <w:hyperlink r:id="rId33" w:history="1">
        <w:r>
          <w:rPr>
            <w:color w:val="0000EE"/>
            <w:u w:val="single" w:color="0000EE"/>
          </w:rPr>
          <w:t>Qateel Shifai</w:t>
        </w:r>
      </w:hyperlink>
    </w:p>
    <w:p>
      <w:pPr>
        <w:spacing w:before="240" w:after="240"/>
      </w:pPr>
      <w:hyperlink r:id="rId34" w:history="1">
        <w:r>
          <w:rPr>
            <w:color w:val="0000EE"/>
            <w:u w:val="single" w:color="0000EE"/>
          </w:rPr>
          <w:t>Mohsin Naqvi</w:t>
        </w:r>
      </w:hyperlink>
    </w:p>
    <w:p>
      <w:pPr>
        <w:spacing w:before="240" w:after="240"/>
      </w:pPr>
      <w:hyperlink r:id="rId35" w:history="1">
        <w:r>
          <w:rPr>
            <w:color w:val="0000EE"/>
            <w:u w:val="single" w:color="0000EE"/>
          </w:rPr>
          <w:t>Kaifi Azmi</w:t>
        </w:r>
      </w:hyperlink>
    </w:p>
    <w:p>
      <w:pPr>
        <w:spacing w:before="240" w:after="240"/>
      </w:pPr>
      <w:hyperlink r:id="rId36" w:history="1">
        <w:r>
          <w:rPr>
            <w:color w:val="0000EE"/>
            <w:u w:val="single" w:color="0000EE"/>
          </w:rPr>
          <w:t>Munir Niazi</w:t>
        </w:r>
      </w:hyperlink>
    </w:p>
    <w:p>
      <w:pPr>
        <w:spacing w:before="240" w:after="240"/>
      </w:pPr>
      <w:hyperlink r:id="rId37" w:history="1">
        <w:r>
          <w:rPr>
            <w:color w:val="0000EE"/>
            <w:u w:val="single" w:color="0000EE"/>
          </w:rPr>
          <w:t>Jaun Elia</w:t>
        </w:r>
      </w:hyperlink>
    </w:p>
    <w:p>
      <w:pPr>
        <w:spacing w:before="240" w:after="240"/>
      </w:pPr>
      <w:hyperlink r:id="rId38" w:history="1">
        <w:r>
          <w:rPr>
            <w:color w:val="0000EE"/>
            <w:u w:val="single" w:color="0000EE"/>
          </w:rPr>
          <w:t>Khwaja Mir Dard</w:t>
        </w:r>
      </w:hyperlink>
    </w:p>
    <w:p>
      <w:pPr>
        <w:spacing w:before="240" w:after="240"/>
      </w:pPr>
      <w:hyperlink r:id="rId39" w:history="1">
        <w:r>
          <w:rPr>
            <w:color w:val="0000EE"/>
            <w:u w:val="single" w:color="0000EE"/>
          </w:rPr>
          <w:t>Habib Jalib</w:t>
        </w:r>
      </w:hyperlink>
    </w:p>
    <w:p>
      <w:pPr>
        <w:spacing w:before="240" w:after="240"/>
      </w:pPr>
      <w:hyperlink r:id="rId40" w:history="1">
        <w:r>
          <w:rPr>
            <w:color w:val="0000EE"/>
            <w:u w:val="single" w:color="0000EE"/>
          </w:rPr>
          <w:t>Nida Fazli</w:t>
        </w:r>
      </w:hyperlink>
    </w:p>
    <w:p>
      <w:pPr>
        <w:spacing w:before="240" w:after="240"/>
      </w:pPr>
      <w:hyperlink r:id="rId41" w:history="1">
        <w:r>
          <w:rPr>
            <w:color w:val="0000EE"/>
            <w:u w:val="single" w:color="0000EE"/>
          </w:rPr>
          <w:t>Akbar Allahabadi</w:t>
        </w:r>
      </w:hyperlink>
    </w:p>
    <w:p>
      <w:pPr>
        <w:spacing w:before="240" w:after="240"/>
      </w:pPr>
      <w:hyperlink r:id="rId42" w:history="1">
        <w:r>
          <w:rPr>
            <w:color w:val="0000EE"/>
            <w:u w:val="single" w:color="0000EE"/>
          </w:rPr>
          <w:t>Meer Anees</w:t>
        </w:r>
      </w:hyperlink>
    </w:p>
    <w:p>
      <w:pPr>
        <w:spacing w:before="240" w:after="240"/>
      </w:pPr>
      <w:hyperlink r:id="rId43" w:history="1">
        <w:r>
          <w:rPr>
            <w:color w:val="0000EE"/>
            <w:u w:val="single" w:color="0000EE"/>
          </w:rPr>
          <w:t>Bulleh Shah</w:t>
        </w:r>
      </w:hyperlink>
    </w:p>
    <w:p>
      <w:pPr>
        <w:spacing w:before="240" w:after="240"/>
      </w:pPr>
      <w:hyperlink r:id="rId44" w:history="1">
        <w:r>
          <w:rPr>
            <w:color w:val="0000EE"/>
            <w:u w:val="single" w:color="0000EE"/>
          </w:rPr>
          <w:t>Waris Shah</w:t>
        </w:r>
      </w:hyperlink>
    </w:p>
    <w:p>
      <w:pPr>
        <w:spacing w:before="240" w:after="240"/>
      </w:pPr>
      <w:hyperlink r:id="rId45" w:history="1">
        <w:r>
          <w:rPr>
            <w:color w:val="0000EE"/>
            <w:u w:val="single" w:color="0000EE"/>
          </w:rPr>
          <w:t>VIEW MORE</w:t>
        </w:r>
      </w:hyperlink>
    </w:p>
    <w:p>
      <w:pPr>
        <w:spacing w:before="240" w:after="240"/>
      </w:pPr>
    </w:p>
    <w:p>
      <w:pPr>
        <w:spacing w:before="240" w:after="240"/>
      </w:pPr>
    </w:p>
    <w:p>
      <w:pPr>
        <w:pStyle w:val="Heading4"/>
        <w:keepNext w:val="0"/>
        <w:spacing w:before="319" w:after="319"/>
        <w:rPr>
          <w:b/>
          <w:bCs/>
        </w:rPr>
      </w:pPr>
      <w:r>
        <w:rPr>
          <w:rFonts w:ascii="Times New Roman" w:eastAsia="Times New Roman" w:hAnsi="Times New Roman" w:cs="Times New Roman"/>
          <w:i w:val="0"/>
        </w:rPr>
        <w:t>TRENDING WORDS</w:t>
      </w:r>
    </w:p>
    <w:p>
      <w:pPr>
        <w:spacing w:before="240" w:after="240"/>
      </w:pPr>
    </w:p>
    <w:p>
      <w:pPr>
        <w:spacing w:before="240" w:after="240"/>
      </w:pPr>
      <w:hyperlink r:id="rId46" w:history="1">
        <w:r>
          <w:rPr>
            <w:color w:val="0000EE"/>
            <w:u w:val="single" w:color="0000EE"/>
          </w:rPr>
          <w:t>Crust</w:t>
        </w:r>
      </w:hyperlink>
      <w:r>
        <w:t xml:space="preserve"> </w:t>
      </w:r>
      <w:hyperlink r:id="rId47" w:history="1">
        <w:r>
          <w:rPr>
            <w:color w:val="0000EE"/>
            <w:u w:val="single" w:color="0000EE"/>
          </w:rPr>
          <w:t>Accompanist</w:t>
        </w:r>
      </w:hyperlink>
    </w:p>
    <w:p>
      <w:pPr>
        <w:spacing w:before="240" w:after="240"/>
      </w:pPr>
      <w:hyperlink r:id="rId48" w:history="1">
        <w:r>
          <w:rPr>
            <w:color w:val="0000EE"/>
            <w:u w:val="single" w:color="0000EE"/>
          </w:rPr>
          <w:t>Office</w:t>
        </w:r>
      </w:hyperlink>
      <w:r>
        <w:t xml:space="preserve"> </w:t>
      </w:r>
      <w:hyperlink r:id="rId49" w:history="1">
        <w:r>
          <w:rPr>
            <w:color w:val="0000EE"/>
            <w:u w:val="single" w:color="0000EE"/>
          </w:rPr>
          <w:t>Renegers</w:t>
        </w:r>
      </w:hyperlink>
    </w:p>
    <w:p>
      <w:pPr>
        <w:spacing w:before="240" w:after="240"/>
      </w:pPr>
      <w:hyperlink r:id="rId50" w:history="1">
        <w:r>
          <w:rPr>
            <w:color w:val="0000EE"/>
            <w:u w:val="single" w:color="0000EE"/>
          </w:rPr>
          <w:t>Manzanita</w:t>
        </w:r>
      </w:hyperlink>
      <w:r>
        <w:t xml:space="preserve"> </w:t>
      </w:r>
      <w:hyperlink r:id="rId51" w:history="1">
        <w:r>
          <w:rPr>
            <w:color w:val="0000EE"/>
            <w:u w:val="single" w:color="0000EE"/>
          </w:rPr>
          <w:t>Blacking</w:t>
        </w:r>
      </w:hyperlink>
    </w:p>
    <w:p>
      <w:pPr>
        <w:spacing w:before="240" w:after="240"/>
      </w:pPr>
      <w:hyperlink r:id="rId52" w:history="1">
        <w:r>
          <w:rPr>
            <w:color w:val="0000EE"/>
            <w:u w:val="single" w:color="0000EE"/>
          </w:rPr>
          <w:t>Firmware</w:t>
        </w:r>
      </w:hyperlink>
      <w:r>
        <w:t xml:space="preserve"> </w:t>
      </w:r>
      <w:hyperlink r:id="rId53" w:history="1">
        <w:r>
          <w:rPr>
            <w:color w:val="0000EE"/>
            <w:u w:val="single" w:color="0000EE"/>
          </w:rPr>
          <w:t>Expanse</w:t>
        </w:r>
      </w:hyperlink>
    </w:p>
    <w:p>
      <w:pPr>
        <w:spacing w:before="240" w:after="240"/>
      </w:pPr>
      <w:hyperlink r:id="rId54" w:history="1">
        <w:r>
          <w:rPr>
            <w:color w:val="0000EE"/>
            <w:u w:val="single" w:color="0000EE"/>
          </w:rPr>
          <w:t>Lookers</w:t>
        </w:r>
      </w:hyperlink>
      <w:r>
        <w:t xml:space="preserve"> </w:t>
      </w:r>
      <w:hyperlink r:id="rId55" w:history="1">
        <w:r>
          <w:rPr>
            <w:color w:val="0000EE"/>
            <w:u w:val="single" w:color="0000EE"/>
          </w:rPr>
          <w:t>Nonengineering</w:t>
        </w:r>
      </w:hyperlink>
    </w:p>
    <w:p>
      <w:pPr>
        <w:spacing w:before="240" w:after="240"/>
      </w:pPr>
      <w:hyperlink r:id="rId56" w:history="1">
        <w:r>
          <w:rPr>
            <w:color w:val="0000EE"/>
            <w:u w:val="single" w:color="0000EE"/>
          </w:rPr>
          <w:t>Reveling</w:t>
        </w:r>
      </w:hyperlink>
      <w:r>
        <w:t xml:space="preserve"> </w:t>
      </w:r>
      <w:hyperlink r:id="rId57" w:history="1">
        <w:r>
          <w:rPr>
            <w:color w:val="0000EE"/>
            <w:u w:val="single" w:color="0000EE"/>
          </w:rPr>
          <w:t>Partially</w:t>
        </w:r>
      </w:hyperlink>
    </w:p>
    <w:p>
      <w:pPr>
        <w:spacing w:before="240" w:after="240"/>
      </w:pPr>
      <w:hyperlink r:id="rId58" w:history="1">
        <w:r>
          <w:rPr>
            <w:color w:val="0000EE"/>
            <w:u w:val="single" w:color="0000EE"/>
          </w:rPr>
          <w:t>Medievalist</w:t>
        </w:r>
      </w:hyperlink>
      <w:r>
        <w:t xml:space="preserve"> </w:t>
      </w:r>
      <w:hyperlink r:id="rId59" w:history="1">
        <w:r>
          <w:rPr>
            <w:color w:val="0000EE"/>
            <w:u w:val="single" w:color="0000EE"/>
          </w:rPr>
          <w:t>Desecrated</w:t>
        </w:r>
      </w:hyperlink>
    </w:p>
    <w:p>
      <w:pPr>
        <w:spacing w:before="240" w:after="240"/>
      </w:pPr>
      <w:hyperlink r:id="rId60" w:history="1">
        <w:r>
          <w:rPr>
            <w:color w:val="0000EE"/>
            <w:u w:val="single" w:color="0000EE"/>
          </w:rPr>
          <w:t>Businesswoman</w:t>
        </w:r>
      </w:hyperlink>
      <w:r>
        <w:t xml:space="preserve"> </w:t>
      </w:r>
      <w:hyperlink r:id="rId61" w:history="1">
        <w:r>
          <w:rPr>
            <w:color w:val="0000EE"/>
            <w:u w:val="single" w:color="0000EE"/>
          </w:rPr>
          <w:t>Aesthetics</w:t>
        </w:r>
      </w:hyperlink>
    </w:p>
    <w:p>
      <w:pPr>
        <w:spacing w:before="240" w:after="240"/>
      </w:pPr>
      <w:hyperlink r:id="rId62" w:history="1">
        <w:r>
          <w:rPr>
            <w:color w:val="0000EE"/>
            <w:u w:val="single" w:color="0000EE"/>
          </w:rPr>
          <w:t>Island</w:t>
        </w:r>
      </w:hyperlink>
      <w:r>
        <w:t xml:space="preserve"> </w:t>
      </w:r>
      <w:hyperlink r:id="rId63" w:history="1">
        <w:r>
          <w:rPr>
            <w:color w:val="0000EE"/>
            <w:u w:val="single" w:color="0000EE"/>
          </w:rPr>
          <w:t>Starve</w:t>
        </w:r>
      </w:hyperlink>
    </w:p>
    <w:p>
      <w:pPr>
        <w:spacing w:before="240" w:after="240"/>
      </w:pPr>
      <w:hyperlink r:id="rId64" w:history="1">
        <w:r>
          <w:rPr>
            <w:b/>
            <w:bCs/>
            <w:color w:val="0000EE"/>
            <w:u w:val="single" w:color="0000EE"/>
          </w:rPr>
          <w:t>VIEW MORE WORDS</w:t>
        </w:r>
      </w:hyperlink>
    </w:p>
    <w:p>
      <w:pPr>
        <w:numPr>
          <w:ilvl w:val="0"/>
          <w:numId w:val="1"/>
        </w:numPr>
        <w:spacing w:before="240"/>
        <w:ind w:left="720" w:hanging="178"/>
        <w:jc w:val="left"/>
      </w:pPr>
      <w:hyperlink r:id="rId65" w:anchor="c-1" w:history="1">
        <w:r>
          <w:rPr>
            <w:color w:val="0000EE"/>
            <w:u w:val="single" w:color="0000EE"/>
          </w:rPr>
          <w:t>RECENTLY</w:t>
        </w:r>
      </w:hyperlink>
    </w:p>
    <w:p>
      <w:pPr>
        <w:numPr>
          <w:ilvl w:val="0"/>
          <w:numId w:val="1"/>
        </w:numPr>
        <w:spacing w:after="240"/>
        <w:ind w:left="720" w:hanging="178"/>
        <w:jc w:val="left"/>
      </w:pPr>
      <w:hyperlink r:id="rId65" w:anchor="c-2" w:history="1">
        <w:r>
          <w:rPr>
            <w:color w:val="0000EE"/>
            <w:u w:val="single" w:color="0000EE"/>
          </w:rPr>
          <w:t>MOST COMMENTED</w:t>
        </w:r>
      </w:hyperlink>
    </w:p>
    <w:p>
      <w:pPr>
        <w:spacing w:before="240" w:after="240"/>
        <w:rPr>
          <w:rtl/>
        </w:rPr>
      </w:pPr>
      <w:hyperlink r:id="rId66" w:history="1">
        <w:r>
          <w:rPr>
            <w:color w:val="0000EE"/>
            <w:u w:val="single" w:color="0000EE"/>
            <w:rtl/>
          </w:rPr>
          <w:t>ہر ایک بات پہ کہتے ہو تم کہ تو کیا ہے</w:t>
        </w:r>
      </w:hyperlink>
    </w:p>
    <w:p>
      <w:pPr>
        <w:spacing w:before="240" w:after="240"/>
        <w:rPr>
          <w:rtl/>
        </w:rPr>
      </w:pPr>
      <w:hyperlink r:id="rId67" w:history="1">
        <w:r>
          <w:rPr>
            <w:color w:val="0000EE"/>
            <w:u w:val="single" w:color="0000EE"/>
            <w:rtl/>
          </w:rPr>
          <w:t>کوئی امید بر نہیں آتی</w:t>
        </w:r>
      </w:hyperlink>
    </w:p>
    <w:p>
      <w:pPr>
        <w:spacing w:before="240" w:after="240"/>
        <w:rPr>
          <w:rtl/>
        </w:rPr>
      </w:pPr>
      <w:hyperlink r:id="rId68" w:history="1">
        <w:r>
          <w:rPr>
            <w:color w:val="0000EE"/>
            <w:u w:val="single" w:color="0000EE"/>
            <w:rtl/>
          </w:rPr>
          <w:t>ہزاروں خواہشیں ایسی کہ ہر خواہش پہ دم نکلے</w:t>
        </w:r>
      </w:hyperlink>
    </w:p>
    <w:p>
      <w:pPr>
        <w:spacing w:before="240" w:after="240"/>
        <w:rPr>
          <w:rtl/>
        </w:rPr>
      </w:pPr>
      <w:hyperlink r:id="rId69" w:history="1">
        <w:r>
          <w:rPr>
            <w:color w:val="0000EE"/>
            <w:u w:val="single" w:color="0000EE"/>
            <w:rtl/>
          </w:rPr>
          <w:t>دل ناداں تجھے ہوا کیا ہے</w:t>
        </w:r>
      </w:hyperlink>
    </w:p>
    <w:p>
      <w:pPr>
        <w:spacing w:before="240" w:after="240"/>
        <w:rPr>
          <w:rtl/>
        </w:rPr>
      </w:pPr>
      <w:hyperlink r:id="rId70" w:history="1">
        <w:r>
          <w:rPr>
            <w:color w:val="0000EE"/>
            <w:u w:val="single" w:color="0000EE"/>
            <w:rtl/>
          </w:rPr>
          <w:t>آہ کو چاہیے اک عمر اثر ہوتے تک</w:t>
        </w:r>
      </w:hyperlink>
    </w:p>
    <w:p>
      <w:pPr>
        <w:spacing w:before="240" w:after="240"/>
        <w:rPr>
          <w:rtl/>
        </w:rPr>
      </w:pPr>
      <w:hyperlink r:id="rId71" w:history="1">
        <w:r>
          <w:rPr>
            <w:color w:val="0000EE"/>
            <w:u w:val="single" w:color="0000EE"/>
            <w:rtl/>
          </w:rPr>
          <w:t>باقیات ملک ۔۔۔۔۔۔۔</w:t>
        </w:r>
      </w:hyperlink>
    </w:p>
    <w:p>
      <w:pPr>
        <w:spacing w:before="240" w:after="240"/>
        <w:rPr>
          <w:rtl/>
        </w:rPr>
      </w:pPr>
      <w:hyperlink r:id="rId72" w:history="1">
        <w:r>
          <w:rPr>
            <w:color w:val="0000EE"/>
            <w:u w:val="single" w:color="0000EE"/>
            <w:rtl/>
          </w:rPr>
          <w:t>ایک ایک قطرہ کا مجھے دینا پڑا حساب</w:t>
        </w:r>
      </w:hyperlink>
    </w:p>
    <w:p>
      <w:pPr>
        <w:spacing w:before="240" w:after="240"/>
        <w:rPr>
          <w:rtl/>
        </w:rPr>
      </w:pPr>
      <w:hyperlink r:id="rId73" w:history="1">
        <w:r>
          <w:rPr>
            <w:color w:val="0000EE"/>
            <w:u w:val="single" w:color="0000EE"/>
            <w:rtl/>
          </w:rPr>
          <w:t>آئینہ دیکھ اپنا سا منہ لے کے رہ گئے</w:t>
        </w:r>
      </w:hyperlink>
    </w:p>
    <w:p>
      <w:pPr>
        <w:spacing w:before="240" w:after="240"/>
      </w:pPr>
    </w:p>
    <w:p>
      <w:pPr>
        <w:spacing w:before="240" w:after="240"/>
      </w:pPr>
    </w:p>
    <w:p>
      <w:pPr>
        <w:spacing w:before="240" w:after="240"/>
      </w:pPr>
    </w:p>
    <w:p>
      <w:pPr>
        <w:spacing w:before="240" w:after="240"/>
      </w:pPr>
      <w:r>
        <w:t xml:space="preserve">© 2019 Hamariweb.com | Project of </w:t>
      </w:r>
      <w:hyperlink r:id="rId74" w:history="1">
        <w:r>
          <w:rPr>
            <w:color w:val="0000EE"/>
            <w:u w:val="single" w:color="0000EE"/>
          </w:rPr>
          <w:t>Webiz Media (Pvt) Ltd.</w:t>
        </w:r>
      </w:hyperlink>
    </w:p>
    <w:p>
      <w:pPr>
        <w:spacing w:before="240" w:after="240"/>
      </w:pPr>
      <w:hyperlink r:id="rId75" w:history="1">
        <w:r>
          <w:rPr>
            <w:color w:val="0000EE"/>
            <w:u w:val="single" w:color="0000EE"/>
          </w:rPr>
          <w:t>About us</w:t>
        </w:r>
      </w:hyperlink>
      <w:r>
        <w:t xml:space="preserve"> | </w:t>
      </w:r>
      <w:hyperlink r:id="rId76" w:history="1">
        <w:r>
          <w:rPr>
            <w:color w:val="0000EE"/>
            <w:u w:val="single" w:color="0000EE"/>
          </w:rPr>
          <w:t>Contact Us</w:t>
        </w:r>
      </w:hyperlink>
      <w:r>
        <w:t xml:space="preserve"> | </w:t>
      </w:r>
      <w:hyperlink r:id="rId77" w:history="1">
        <w:r>
          <w:rPr>
            <w:color w:val="0000EE"/>
            <w:u w:val="single" w:color="0000EE"/>
          </w:rPr>
          <w:t>Feedback</w:t>
        </w:r>
      </w:hyperlink>
      <w:r>
        <w:t xml:space="preserve"> | </w:t>
      </w:r>
      <w:hyperlink r:id="rId78" w:history="1">
        <w:r>
          <w:rPr>
            <w:b/>
            <w:bCs/>
            <w:color w:val="0000EE"/>
            <w:u w:val="single" w:color="0000EE"/>
          </w:rPr>
          <w:t>Advertising</w:t>
        </w:r>
      </w:hyperlink>
      <w:r>
        <w:t xml:space="preserve"> | </w:t>
      </w:r>
      <w:hyperlink r:id="rId79" w:history="1">
        <w:r>
          <w:rPr>
            <w:color w:val="0000EE"/>
            <w:u w:val="single" w:color="0000EE"/>
          </w:rPr>
          <w:t>Privacy Policy</w:t>
        </w:r>
      </w:hyperlink>
      <w:r>
        <w:t xml:space="preserve"> | </w:t>
      </w:r>
      <w:hyperlink r:id="rId80" w:history="1">
        <w:r>
          <w:rPr>
            <w:color w:val="0000EE"/>
            <w:u w:val="single" w:color="0000EE"/>
          </w:rPr>
          <w:t>Site Map</w:t>
        </w:r>
      </w:hyperlink>
      <w:r>
        <w:t xml:space="preserve"> | </w:t>
      </w:r>
      <w:hyperlink r:id="rId81" w:history="1">
        <w:r>
          <w:rPr>
            <w:color w:val="0000EE"/>
            <w:u w:val="single" w:color="0000EE"/>
          </w:rPr>
          <w:t>Jobs @ Hamariweb</w:t>
        </w:r>
      </w:hyperlink>
    </w:p>
    <w:p>
      <w:pPr>
        <w:spacing w:before="240" w:after="240"/>
      </w:pP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hamariweb.com/poetries/political_poetries5.aspx" TargetMode="External" /><Relationship Id="rId11" Type="http://schemas.openxmlformats.org/officeDocument/2006/relationships/hyperlink" Target="https://hamariweb.com/poetries/general_poetries6.aspx" TargetMode="External" /><Relationship Id="rId12" Type="http://schemas.openxmlformats.org/officeDocument/2006/relationships/hyperlink" Target="https://hamariweb.com/poetries/life_poetries8.aspx" TargetMode="External" /><Relationship Id="rId13" Type="http://schemas.openxmlformats.org/officeDocument/2006/relationships/hyperlink" Target="https://hamariweb.com/poetries/religious_poetries10.aspx" TargetMode="External" /><Relationship Id="rId14" Type="http://schemas.openxmlformats.org/officeDocument/2006/relationships/hyperlink" Target="https://hamariweb.com/poetries/english_poetries45.aspx" TargetMode="External" /><Relationship Id="rId15" Type="http://schemas.openxmlformats.org/officeDocument/2006/relationships/hyperlink" Target="https://hamariweb.com/poetries/birthday_poetries46.aspx" TargetMode="External" /><Relationship Id="rId16" Type="http://schemas.openxmlformats.org/officeDocument/2006/relationships/hyperlink" Target="https://hamariweb.com/poetries/sufi_poetries47.aspx" TargetMode="External" /><Relationship Id="rId17" Type="http://schemas.openxmlformats.org/officeDocument/2006/relationships/hyperlink" Target="https://hamariweb.com/poetries/urdu-ghazals_poetries49.aspx" TargetMode="External" /><Relationship Id="rId18" Type="http://schemas.openxmlformats.org/officeDocument/2006/relationships/hyperlink" Target="https://hamariweb.com/poetries/mother_poetries51.aspx" TargetMode="External" /><Relationship Id="rId19" Type="http://schemas.openxmlformats.org/officeDocument/2006/relationships/hyperlink" Target="https://hamariweb.com/poetries/father_poetries52.aspx" TargetMode="External" /><Relationship Id="rId2" Type="http://schemas.openxmlformats.org/officeDocument/2006/relationships/webSettings" Target="webSettings.xml" /><Relationship Id="rId20" Type="http://schemas.openxmlformats.org/officeDocument/2006/relationships/hyperlink" Target="https://hamariweb.com/poetries/rain-barish_poetries53.aspx" TargetMode="External" /><Relationship Id="rId21" Type="http://schemas.openxmlformats.org/officeDocument/2006/relationships/hyperlink" Target="https://hamariweb.com/poetries/dua-poetry_poetries55.aspx" TargetMode="External" /><Relationship Id="rId22" Type="http://schemas.openxmlformats.org/officeDocument/2006/relationships/hyperlink" Target="https://hamariweb.com/poetries/islamic_poetries56.aspx" TargetMode="External" /><Relationship Id="rId23" Type="http://schemas.openxmlformats.org/officeDocument/2006/relationships/hyperlink" Target="https://hamariweb.com/poetries/punjabi-poetry_poetries58.aspx" TargetMode="External" /><Relationship Id="rId24" Type="http://schemas.openxmlformats.org/officeDocument/2006/relationships/hyperlink" Target="https://hamariweb.com/poetries/pakistan-poetry_poetries60.aspx" TargetMode="External" /><Relationship Id="rId25" Type="http://schemas.openxmlformats.org/officeDocument/2006/relationships/hyperlink" Target="https://hamariweb.com/funny-urdu-audio-poetry.aspx" TargetMode="External" /><Relationship Id="rId26" Type="http://schemas.openxmlformats.org/officeDocument/2006/relationships/hyperlink" Target="https://hamariweb.com/poetries/allcategories.aspx" TargetMode="External" /><Relationship Id="rId27" Type="http://schemas.openxmlformats.org/officeDocument/2006/relationships/hyperlink" Target="https://hamariweb.com/poetries/mirza-ghalib_poetries11.aspx" TargetMode="External" /><Relationship Id="rId28" Type="http://schemas.openxmlformats.org/officeDocument/2006/relationships/hyperlink" Target="https://hamariweb.com/poetries/allama-iqbal_poetries13.aspx" TargetMode="External" /><Relationship Id="rId29" Type="http://schemas.openxmlformats.org/officeDocument/2006/relationships/hyperlink" Target="https://hamariweb.com/poetries/ahmed-faraz_poetries14.aspx" TargetMode="External" /><Relationship Id="rId3" Type="http://schemas.openxmlformats.org/officeDocument/2006/relationships/fontTable" Target="fontTable.xml" /><Relationship Id="rId30" Type="http://schemas.openxmlformats.org/officeDocument/2006/relationships/hyperlink" Target="https://hamariweb.com/poetries/anwar-masood_poetries17.aspx" TargetMode="External" /><Relationship Id="rId31" Type="http://schemas.openxmlformats.org/officeDocument/2006/relationships/hyperlink" Target="https://hamariweb.com/poetries/wasi-shah_poetries18.aspx" TargetMode="External" /><Relationship Id="rId32" Type="http://schemas.openxmlformats.org/officeDocument/2006/relationships/hyperlink" Target="https://hamariweb.com/poetries/parveen-shakir_poetries19.aspx" TargetMode="External" /><Relationship Id="rId33" Type="http://schemas.openxmlformats.org/officeDocument/2006/relationships/hyperlink" Target="https://hamariweb.com/poetries/qateel-shifai_poetries20.aspx" TargetMode="External" /><Relationship Id="rId34" Type="http://schemas.openxmlformats.org/officeDocument/2006/relationships/hyperlink" Target="https://hamariweb.com/poetries/mohsin-naqvi_poetries21.aspx" TargetMode="External" /><Relationship Id="rId35" Type="http://schemas.openxmlformats.org/officeDocument/2006/relationships/hyperlink" Target="https://hamariweb.com/poetries/kaifi-azmi_poetries24.aspx" TargetMode="External" /><Relationship Id="rId36" Type="http://schemas.openxmlformats.org/officeDocument/2006/relationships/hyperlink" Target="https://hamariweb.com/poetries/munir-niazi_poetries39.aspx" TargetMode="External" /><Relationship Id="rId37" Type="http://schemas.openxmlformats.org/officeDocument/2006/relationships/hyperlink" Target="https://hamariweb.com/poetries/jaun-elia_poetries43.aspx" TargetMode="External" /><Relationship Id="rId38" Type="http://schemas.openxmlformats.org/officeDocument/2006/relationships/hyperlink" Target="https://hamariweb.com/poetries/khwaja-mir-dard_poetries44.aspx" TargetMode="External" /><Relationship Id="rId39" Type="http://schemas.openxmlformats.org/officeDocument/2006/relationships/hyperlink" Target="https://hamariweb.com/poetries/habib-jalib_poetries62.aspx" TargetMode="External" /><Relationship Id="rId4" Type="http://schemas.openxmlformats.org/officeDocument/2006/relationships/hyperlink" Target="https://hamariweb.com/articles/writers-club.aspx" TargetMode="External" /><Relationship Id="rId40" Type="http://schemas.openxmlformats.org/officeDocument/2006/relationships/hyperlink" Target="https://hamariweb.com/poetries/nida-fazli_poetries67.aspx" TargetMode="External" /><Relationship Id="rId41" Type="http://schemas.openxmlformats.org/officeDocument/2006/relationships/hyperlink" Target="https://hamariweb.com/poetries/akbar-allahabadi_poetries68.aspx" TargetMode="External" /><Relationship Id="rId42" Type="http://schemas.openxmlformats.org/officeDocument/2006/relationships/hyperlink" Target="https://hamariweb.com/poetries/meer-anees_poetries88.aspx" TargetMode="External" /><Relationship Id="rId43" Type="http://schemas.openxmlformats.org/officeDocument/2006/relationships/hyperlink" Target="https://hamariweb.com/poetries/bulleh-shah_poetries96.aspx" TargetMode="External" /><Relationship Id="rId44" Type="http://schemas.openxmlformats.org/officeDocument/2006/relationships/hyperlink" Target="https://hamariweb.com/poetries/waris-shah_poetries97.aspx" TargetMode="External" /><Relationship Id="rId45" Type="http://schemas.openxmlformats.org/officeDocument/2006/relationships/hyperlink" Target="https://hamariweb.com/poetries/poets.aspx" TargetMode="External" /><Relationship Id="rId46" Type="http://schemas.openxmlformats.org/officeDocument/2006/relationships/hyperlink" Target="https://hamariweb.com/dictionaries/crust_urdu-meanings.aspx" TargetMode="External" /><Relationship Id="rId47" Type="http://schemas.openxmlformats.org/officeDocument/2006/relationships/hyperlink" Target="https://hamariweb.com/dictionaries/accompanist_urdu-meanings.aspx" TargetMode="External" /><Relationship Id="rId48" Type="http://schemas.openxmlformats.org/officeDocument/2006/relationships/hyperlink" Target="https://hamariweb.com/dictionaries/office_urdu-meanings.aspx" TargetMode="External" /><Relationship Id="rId49" Type="http://schemas.openxmlformats.org/officeDocument/2006/relationships/hyperlink" Target="https://hamariweb.com/dictionaries/renegers_urdu-meanings.aspx" TargetMode="External" /><Relationship Id="rId5" Type="http://schemas.openxmlformats.org/officeDocument/2006/relationships/hyperlink" Target="https://hamariweb.com/articles/ebooks.aspx" TargetMode="External" /><Relationship Id="rId50" Type="http://schemas.openxmlformats.org/officeDocument/2006/relationships/hyperlink" Target="https://hamariweb.com/dictionaries/manzanita_urdu-meanings.aspx" TargetMode="External" /><Relationship Id="rId51" Type="http://schemas.openxmlformats.org/officeDocument/2006/relationships/hyperlink" Target="https://hamariweb.com/dictionaries/blacking_urdu-meanings.aspx" TargetMode="External" /><Relationship Id="rId52" Type="http://schemas.openxmlformats.org/officeDocument/2006/relationships/hyperlink" Target="https://hamariweb.com/dictionaries/firmware_urdu-meanings.aspx" TargetMode="External" /><Relationship Id="rId53" Type="http://schemas.openxmlformats.org/officeDocument/2006/relationships/hyperlink" Target="https://hamariweb.com/dictionaries/expanse_urdu-meanings.aspx" TargetMode="External" /><Relationship Id="rId54" Type="http://schemas.openxmlformats.org/officeDocument/2006/relationships/hyperlink" Target="https://hamariweb.com/dictionaries/lookers_urdu-meanings.aspx" TargetMode="External" /><Relationship Id="rId55" Type="http://schemas.openxmlformats.org/officeDocument/2006/relationships/hyperlink" Target="https://hamariweb.com/dictionaries/nonengineering_urdu-meanings.aspx" TargetMode="External" /><Relationship Id="rId56" Type="http://schemas.openxmlformats.org/officeDocument/2006/relationships/hyperlink" Target="https://hamariweb.com/dictionaries/revelling_urdu-meanings.aspx" TargetMode="External" /><Relationship Id="rId57" Type="http://schemas.openxmlformats.org/officeDocument/2006/relationships/hyperlink" Target="https://hamariweb.com/dictionaries/partially_urdu-meanings.aspx" TargetMode="External" /><Relationship Id="rId58" Type="http://schemas.openxmlformats.org/officeDocument/2006/relationships/hyperlink" Target="https://hamariweb.com/dictionaries/medievalist_urdu-meanings.aspx" TargetMode="External" /><Relationship Id="rId59" Type="http://schemas.openxmlformats.org/officeDocument/2006/relationships/hyperlink" Target="https://hamariweb.com/dictionaries/desecrated_urdu-meanings.aspx" TargetMode="External" /><Relationship Id="rId6" Type="http://schemas.openxmlformats.org/officeDocument/2006/relationships/hyperlink" Target="https://hamariweb.com/poetries/love-romantic_poetries1.aspx" TargetMode="External" /><Relationship Id="rId60" Type="http://schemas.openxmlformats.org/officeDocument/2006/relationships/hyperlink" Target="https://hamariweb.com/dictionaries/businesswoman_urdu-meanings.aspx" TargetMode="External" /><Relationship Id="rId61" Type="http://schemas.openxmlformats.org/officeDocument/2006/relationships/hyperlink" Target="https://hamariweb.com/dictionaries/aesthetics_urdu-meanings.aspx" TargetMode="External" /><Relationship Id="rId62" Type="http://schemas.openxmlformats.org/officeDocument/2006/relationships/hyperlink" Target="https://hamariweb.com/dictionaries/island_urdu-meanings.aspx" TargetMode="External" /><Relationship Id="rId63" Type="http://schemas.openxmlformats.org/officeDocument/2006/relationships/hyperlink" Target="https://hamariweb.com/dictionaries/starve_urdu-meanings.aspx" TargetMode="External" /><Relationship Id="rId64" Type="http://schemas.openxmlformats.org/officeDocument/2006/relationships/hyperlink" Target="https://hamariweb.com/dictionaries/urdu-english-dictionary.aspx" TargetMode="External" /><Relationship Id="rId65" Type="http://schemas.openxmlformats.org/officeDocument/2006/relationships/hyperlink" Target="https://hamariweb.com/poetries/mirza-ghalib_poetries11.aspx?fbclid=IwAR2fcvDehswUh09ErycqMD19eI27C-jTKvBLqsJP980k2FwSXeY-QmTgj7o" TargetMode="External" /><Relationship Id="rId66" Type="http://schemas.openxmlformats.org/officeDocument/2006/relationships/hyperlink" Target="https://hamariweb.com/poetries/%DB%81%D8%B1-%D8%A7%DB%8C%DA%A9-%D8%A8%D8%A7%D8%AA-%D9%BE%DB%81-%DA%A9%DB%81%D8%AA%DB%92-%DB%81%D9%88-%D8%AA%D9%85-%DA%A9%DB%81-%D8%AA%D9%88-%DA%A9%DB%8C%D8%A7-%DB%81%DB%92-pid93184.aspx" TargetMode="External" /><Relationship Id="rId67" Type="http://schemas.openxmlformats.org/officeDocument/2006/relationships/hyperlink" Target="https://hamariweb.com/poetries/%DA%A9%D9%88%D8%A6%DB%8C-%D8%A7%D9%85%DB%8C%D8%AF-%D8%A8%D8%B1-%D9%86%DB%81%DB%8C%DA%BA-%D8%A2%D8%AA%DB%8C-pid92602.aspx" TargetMode="External" /><Relationship Id="rId68" Type="http://schemas.openxmlformats.org/officeDocument/2006/relationships/hyperlink" Target="https://hamariweb.com/poetries/%DB%81%D8%B2%D8%A7%D8%B1%D9%88%DA%BA-%D8%AE%D9%88%D8%A7%DB%81%D8%B4%DB%8C%DA%BA-%D8%A7%DB%8C%D8%B3%DB%8C-%DA%A9%DB%81-%DB%81%D8%B1-%D8%AE%D9%88%D8%A7%DB%81%D8%B4-%D9%BE%DB%81-%D8%AF%D9%85-%D9%86%DA%A9%D9%84%DB%92-pid92568.aspx" TargetMode="External" /><Relationship Id="rId69" Type="http://schemas.openxmlformats.org/officeDocument/2006/relationships/hyperlink" Target="https://hamariweb.com/poetries/%D8%AF%D9%84-%D9%86%D8%A7%D8%AF%D8%A7%DA%BA-%D8%AA%D8%AC%DA%BE%DB%92-%DB%81%D9%88%D8%A7-%DA%A9%DB%8C%D8%A7-%DB%81%DB%92-pid92446.aspx" TargetMode="External" /><Relationship Id="rId7" Type="http://schemas.openxmlformats.org/officeDocument/2006/relationships/hyperlink" Target="https://hamariweb.com/poetries/sad_poetries2.aspx" TargetMode="External" /><Relationship Id="rId70" Type="http://schemas.openxmlformats.org/officeDocument/2006/relationships/hyperlink" Target="https://hamariweb.com/poetries/%D8%A2%DB%81-%DA%A9%D9%88-%DA%86%D8%A7%DB%81%DB%8C%DB%92-%D8%A7%DA%A9-%D8%B9%D9%85%D8%B1-%D8%A7%D8%AB%D8%B1-%DB%81%D9%88%D8%AA%DB%92-%D8%AA%DA%A9-pid91847.aspx" TargetMode="External" /><Relationship Id="rId71" Type="http://schemas.openxmlformats.org/officeDocument/2006/relationships/hyperlink" Target="https://hamariweb.com/poetries/%D8%A8%D8%A7%D9%82%DB%8C%D8%A7%D8%AA-%D9%85%D9%84%DA%A9-pid88250.aspx" TargetMode="External" /><Relationship Id="rId72" Type="http://schemas.openxmlformats.org/officeDocument/2006/relationships/hyperlink" Target="https://hamariweb.com/poetries/%D8%A7%DB%8C%DA%A9-%D8%A7%DB%8C%DA%A9-%D9%82%D8%B7%D8%B1%DB%81-%DA%A9%D8%A7-%D9%85%D8%AC%DA%BE%DB%92-%D8%AF%DB%8C%D9%86%D8%A7-%D9%BE%DA%91%D8%A7-%D8%AD%D8%B3%D8%A7%D8%A8-pid88670.aspx" TargetMode="External" /><Relationship Id="rId73" Type="http://schemas.openxmlformats.org/officeDocument/2006/relationships/hyperlink" Target="https://hamariweb.com/poetries/%D8%A2%D8%A6%DB%8C%D9%86%DB%81-%D8%AF%DB%8C%DA%A9%DA%BE-%D8%A7%D9%BE%D9%86%D8%A7-%D8%B3%D8%A7-%D9%85%D9%86%DB%81-%D9%84%DB%92-%DA%A9%DB%92-%D8%B1%DB%81-%DA%AF%D8%A6%DB%92-pid88368.aspx" TargetMode="External" /><Relationship Id="rId74" Type="http://schemas.openxmlformats.org/officeDocument/2006/relationships/hyperlink" Target="https://webizmedia.com/" TargetMode="External" /><Relationship Id="rId75" Type="http://schemas.openxmlformats.org/officeDocument/2006/relationships/hyperlink" Target="https://hamariweb.com/aboutus.aspx" TargetMode="External" /><Relationship Id="rId76" Type="http://schemas.openxmlformats.org/officeDocument/2006/relationships/hyperlink" Target="https://hamariweb.com/contactus.aspx" TargetMode="External" /><Relationship Id="rId77" Type="http://schemas.openxmlformats.org/officeDocument/2006/relationships/hyperlink" Target="https://hamariweb.com/feedback.aspx" TargetMode="External" /><Relationship Id="rId78" Type="http://schemas.openxmlformats.org/officeDocument/2006/relationships/hyperlink" Target="https://hamariweb.com/advertising.aspx" TargetMode="External" /><Relationship Id="rId79" Type="http://schemas.openxmlformats.org/officeDocument/2006/relationships/hyperlink" Target="https://hamariweb.com/privacypolicy.aspx" TargetMode="External" /><Relationship Id="rId8" Type="http://schemas.openxmlformats.org/officeDocument/2006/relationships/hyperlink" Target="https://hamariweb.com/poetries/friendship_poetries3.aspx" TargetMode="External" /><Relationship Id="rId80" Type="http://schemas.openxmlformats.org/officeDocument/2006/relationships/hyperlink" Target="https://hamariweb.com/sitemap.aspx" TargetMode="External" /><Relationship Id="rId81" Type="http://schemas.openxmlformats.org/officeDocument/2006/relationships/hyperlink" Target="https://hamariweb.com/jobs/" TargetMode="External" /><Relationship Id="rId82" Type="http://schemas.openxmlformats.org/officeDocument/2006/relationships/numbering" Target="numbering.xml" /><Relationship Id="rId83" Type="http://schemas.openxmlformats.org/officeDocument/2006/relationships/styles" Target="styles.xml" /><Relationship Id="rId9" Type="http://schemas.openxmlformats.org/officeDocument/2006/relationships/hyperlink" Target="https://hamariweb.com/poetries/funny_poetries4.aspx" TargetMode="Externa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